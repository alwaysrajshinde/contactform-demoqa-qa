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CEA913">
      <w:pPr>
        <w:ind w:left="2880" w:leftChars="0" w:firstLine="720" w:firstLineChars="0"/>
        <w:rPr>
          <w:b/>
          <w:bCs/>
          <w:sz w:val="24"/>
          <w:szCs w:val="24"/>
        </w:rPr>
      </w:pPr>
      <w:bookmarkStart w:id="0" w:name="_GoBack"/>
      <w:bookmarkEnd w:id="0"/>
      <w:r>
        <w:t xml:space="preserve"> </w:t>
      </w:r>
      <w:r>
        <w:rPr>
          <w:b/>
          <w:bCs/>
          <w:sz w:val="24"/>
          <w:szCs w:val="24"/>
        </w:rPr>
        <w:t>Contact Form QA (DemoQA)</w:t>
      </w:r>
    </w:p>
    <w:p w14:paraId="306133A3">
      <w:r>
        <w:t>Tester: Raj Shinde</w:t>
      </w:r>
    </w:p>
    <w:p w14:paraId="6C3C0620">
      <w:r>
        <w:t>Date: 2025-10-29</w:t>
      </w:r>
    </w:p>
    <w:p w14:paraId="3AF2A292"/>
    <w:p w14:paraId="09653F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Overview:</w:t>
      </w:r>
    </w:p>
    <w:p w14:paraId="50CEFD8D">
      <w:r>
        <w:t xml:space="preserve">This project validates the Contact / Practice Form on DemoQA: </w:t>
      </w:r>
      <w:r>
        <w:fldChar w:fldCharType="begin"/>
      </w:r>
      <w:r>
        <w:instrText xml:space="preserve"> HYPERLINK "https://demoqa.com/automation-practice-form" </w:instrText>
      </w:r>
      <w:r>
        <w:fldChar w:fldCharType="separate"/>
      </w:r>
      <w:r>
        <w:rPr>
          <w:rStyle w:val="20"/>
        </w:rPr>
        <w:t>https://demoqa.com/automation-practice-form</w:t>
      </w:r>
      <w:r>
        <w:fldChar w:fldCharType="end"/>
      </w:r>
    </w:p>
    <w:p w14:paraId="3277FC95"/>
    <w:p w14:paraId="01866D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Objective:</w:t>
      </w:r>
    </w:p>
    <w:p w14:paraId="45154003">
      <w:r>
        <w:t>Verify form fields, validation, submission flow, and UI consistency.</w:t>
      </w:r>
    </w:p>
    <w:p w14:paraId="752114D6"/>
    <w:p w14:paraId="12ACD1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Scope - In Scope:</w:t>
      </w:r>
    </w:p>
    <w:p w14:paraId="4A8950D0">
      <w:r>
        <w:t>- Functional testing of form fields and submission modal.</w:t>
      </w:r>
    </w:p>
    <w:p w14:paraId="2119FA35">
      <w:r>
        <w:t>- Validation of required fields, email format, mobile number, and dropdowns.</w:t>
      </w:r>
    </w:p>
    <w:p w14:paraId="15A92BAF"/>
    <w:p w14:paraId="538091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Scope - Out of Scope:</w:t>
      </w:r>
    </w:p>
    <w:p w14:paraId="73255F77">
      <w:r>
        <w:t>- Backend email delivery verification.</w:t>
      </w:r>
    </w:p>
    <w:p w14:paraId="1F97E3BB">
      <w:r>
        <w:t>- Performance or security testing beyond simple XSS check.</w:t>
      </w:r>
    </w:p>
    <w:p w14:paraId="4B4F4E31"/>
    <w:p w14:paraId="073F16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Items:</w:t>
      </w:r>
    </w:p>
    <w:p w14:paraId="410EF83D">
      <w:r>
        <w:t>- First Name, Last Name, Email, Gender, Mobile, Date of Birth, Subjects, Hobbies, Picture Upload, Address, State &amp; City.</w:t>
      </w:r>
    </w:p>
    <w:p w14:paraId="1B666845"/>
    <w:p w14:paraId="30EC8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Environment &amp; Tools:</w:t>
      </w:r>
    </w:p>
    <w:p w14:paraId="54CB2D50">
      <w:r>
        <w:t>- Browser: Chrome (latest)</w:t>
      </w:r>
    </w:p>
    <w:p w14:paraId="45B46C1A">
      <w:r>
        <w:t>- Automation: Selenium + Pytest (kept in 02_Automation_Testing)</w:t>
      </w:r>
    </w:p>
    <w:p w14:paraId="227F827A">
      <w:r>
        <w:t>- Test Management: Excel, JIRA for bug tracking</w:t>
      </w:r>
    </w:p>
    <w:p w14:paraId="736C94E6"/>
    <w:p w14:paraId="6E4F45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Deliverables:</w:t>
      </w:r>
    </w:p>
    <w:p w14:paraId="4F6690BC">
      <w:r>
        <w:t>- Test Cases (Excel), Test Execution sheet, Test Summary, Bug Report (JIRA export)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455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Raj Shinde</cp:lastModifiedBy>
  <dcterms:modified xsi:type="dcterms:W3CDTF">2025-10-29T07:08:24Z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A3AFF4B9BFB645D28576893412D19C07_12</vt:lpwstr>
  </property>
</Properties>
</file>