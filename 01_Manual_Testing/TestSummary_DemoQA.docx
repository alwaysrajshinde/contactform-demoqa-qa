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4385CB">
      <w:pPr>
        <w:ind w:left="1440" w:leftChars="0" w:firstLine="72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Contact Form QA (DemoQA)</w:t>
      </w:r>
    </w:p>
    <w:p w14:paraId="0F9D9E83">
      <w:r>
        <w:t>Tester: Raj Shinde</w:t>
      </w:r>
    </w:p>
    <w:p w14:paraId="24D302D3">
      <w:r>
        <w:t>Date: 2025-10-29</w:t>
      </w:r>
    </w:p>
    <w:p w14:paraId="1D33E9D9"/>
    <w:p w14:paraId="7996754E">
      <w:r>
        <w:rPr>
          <w:b/>
          <w:bCs/>
        </w:rPr>
        <w:t>Total Test Cases:</w:t>
      </w:r>
      <w:r>
        <w:t xml:space="preserve"> 10</w:t>
      </w:r>
    </w:p>
    <w:p w14:paraId="5CE61163">
      <w:r>
        <w:rPr>
          <w:b/>
          <w:bCs/>
        </w:rPr>
        <w:t xml:space="preserve">Executed: </w:t>
      </w:r>
      <w:r>
        <w:t>10</w:t>
      </w:r>
    </w:p>
    <w:p w14:paraId="53CBF5D1">
      <w:r>
        <w:rPr>
          <w:b/>
          <w:bCs/>
        </w:rPr>
        <w:t xml:space="preserve">Passed: </w:t>
      </w:r>
      <w:r>
        <w:t>9</w:t>
      </w:r>
    </w:p>
    <w:p w14:paraId="690C8C87">
      <w:r>
        <w:rPr>
          <w:b/>
          <w:bCs/>
        </w:rPr>
        <w:t xml:space="preserve">Failed: </w:t>
      </w:r>
      <w:r>
        <w:t>1</w:t>
      </w:r>
    </w:p>
    <w:p w14:paraId="28B17873">
      <w:r>
        <w:rPr>
          <w:b/>
          <w:bCs/>
        </w:rPr>
        <w:t>Blocked:</w:t>
      </w:r>
      <w:r>
        <w:t xml:space="preserve"> 0</w:t>
      </w:r>
    </w:p>
    <w:p w14:paraId="53AF4127">
      <w:r>
        <w:rPr>
          <w:b/>
          <w:bCs/>
        </w:rPr>
        <w:t xml:space="preserve">Pass Percentage: </w:t>
      </w:r>
      <w:r>
        <w:t>90%</w:t>
      </w:r>
    </w:p>
    <w:p w14:paraId="6EEE8A6A"/>
    <w:p w14:paraId="44FC1E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Defects Summary:</w:t>
      </w:r>
    </w:p>
    <w:p w14:paraId="0E3248FF">
      <w:r>
        <w:t>- DQ-01: Invalid email accepted (High)</w:t>
      </w:r>
    </w:p>
    <w:p w14:paraId="43529CDD">
      <w:r>
        <w:t>- DQ-02: State/City selection needs verification (Medium)</w:t>
      </w:r>
    </w:p>
    <w:p w14:paraId="6CA41F0C"/>
    <w:p w14:paraId="1AA416DC">
      <w:pPr>
        <w:rPr>
          <w:b/>
          <w:bCs/>
          <w:sz w:val="24"/>
          <w:szCs w:val="24"/>
        </w:rPr>
      </w:pPr>
      <w:bookmarkStart w:id="0" w:name="_GoBack"/>
      <w:r>
        <w:rPr>
          <w:b/>
          <w:bCs/>
          <w:sz w:val="24"/>
          <w:szCs w:val="24"/>
        </w:rPr>
        <w:t>Conclusion:</w:t>
      </w:r>
    </w:p>
    <w:bookmarkEnd w:id="0"/>
    <w:p w14:paraId="13B6EBF6">
      <w:r>
        <w:t>The practice form is generally stable for core workflows. The invalid email validation bug should be fixed and the form re-tested.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552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Raj Shinde</cp:lastModifiedBy>
  <dcterms:modified xsi:type="dcterms:W3CDTF">2025-10-29T07:08:23Z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A8B9B4F6356E4337A8A9D43C6FC4F559_12</vt:lpwstr>
  </property>
</Properties>
</file>